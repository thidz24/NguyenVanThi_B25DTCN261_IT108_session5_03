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592" w:rsidRPr="002A2155" w:rsidRDefault="002A2155">
      <w:pPr>
        <w:pStyle w:val="Heading1"/>
        <w:rPr>
          <w:color w:val="auto"/>
        </w:rPr>
      </w:pPr>
      <w:r w:rsidRPr="002A2155">
        <w:rPr>
          <w:color w:val="auto"/>
        </w:rPr>
        <w:t>So sánh các giao th</w:t>
      </w:r>
      <w:r w:rsidRPr="002A2155">
        <w:rPr>
          <w:color w:val="auto"/>
        </w:rPr>
        <w:t>ứ</w:t>
      </w:r>
      <w:r w:rsidRPr="002A2155">
        <w:rPr>
          <w:color w:val="auto"/>
        </w:rPr>
        <w:t>c Internet ph</w:t>
      </w:r>
      <w:r w:rsidRPr="002A2155">
        <w:rPr>
          <w:color w:val="auto"/>
        </w:rPr>
        <w:t>ổ</w:t>
      </w:r>
      <w:r w:rsidRPr="002A2155">
        <w:rPr>
          <w:color w:val="auto"/>
        </w:rPr>
        <w:t xml:space="preserve"> bi</w:t>
      </w:r>
      <w:r w:rsidRPr="002A2155">
        <w:rPr>
          <w:color w:val="auto"/>
        </w:rPr>
        <w:t>ế</w:t>
      </w:r>
      <w:r w:rsidRPr="002A2155">
        <w:rPr>
          <w:color w:val="auto"/>
        </w:rPr>
        <w:t>n: HTTP, HTTPS, TCP/IP, FTP, DNS</w:t>
      </w:r>
    </w:p>
    <w:p w:rsidR="002F6592" w:rsidRPr="002A2155" w:rsidRDefault="002A2155">
      <w:pPr>
        <w:pStyle w:val="Heading2"/>
        <w:rPr>
          <w:color w:val="auto"/>
        </w:rPr>
      </w:pPr>
      <w:r w:rsidRPr="002A2155">
        <w:rPr>
          <w:color w:val="auto"/>
        </w:rPr>
        <w:t>1. HTTP (HyperText Transfer Protocol)</w:t>
      </w:r>
    </w:p>
    <w:p w:rsidR="002F6592" w:rsidRPr="002A2155" w:rsidRDefault="002A2155">
      <w:r w:rsidRPr="002A2155">
        <w:t>• Khái ni</w:t>
      </w:r>
      <w:r w:rsidRPr="002A2155">
        <w:t>ệ</w:t>
      </w:r>
      <w:r w:rsidRPr="002A2155">
        <w:t>m: Giao th</w:t>
      </w:r>
      <w:r w:rsidRPr="002A2155">
        <w:t>ứ</w:t>
      </w:r>
      <w:r w:rsidRPr="002A2155">
        <w:t>c truy</w:t>
      </w:r>
      <w:r w:rsidRPr="002A2155">
        <w:t>ề</w:t>
      </w:r>
      <w:r w:rsidRPr="002A2155">
        <w:t>n t</w:t>
      </w:r>
      <w:r w:rsidRPr="002A2155">
        <w:t>ả</w:t>
      </w:r>
      <w:r w:rsidRPr="002A2155">
        <w:t>i siêu văn b</w:t>
      </w:r>
      <w:r w:rsidRPr="002A2155">
        <w:t>ả</w:t>
      </w:r>
      <w:r w:rsidRPr="002A2155">
        <w:t>n, dùng đ</w:t>
      </w:r>
      <w:r w:rsidRPr="002A2155">
        <w:t>ể</w:t>
      </w:r>
      <w:r w:rsidRPr="002A2155">
        <w:t xml:space="preserve"> truy</w:t>
      </w:r>
      <w:r w:rsidRPr="002A2155">
        <w:t>ề</w:t>
      </w:r>
      <w:r w:rsidRPr="002A2155">
        <w:t>n d</w:t>
      </w:r>
      <w:r w:rsidRPr="002A2155">
        <w:t>ữ</w:t>
      </w:r>
      <w:r w:rsidRPr="002A2155">
        <w:t xml:space="preserve"> li</w:t>
      </w:r>
      <w:r w:rsidRPr="002A2155">
        <w:t>ệ</w:t>
      </w:r>
      <w:r w:rsidRPr="002A2155">
        <w:t>u gi</w:t>
      </w:r>
      <w:r w:rsidRPr="002A2155">
        <w:t>ữ</w:t>
      </w:r>
      <w:r w:rsidRPr="002A2155">
        <w:t>a web server và trình duy</w:t>
      </w:r>
      <w:r w:rsidRPr="002A2155">
        <w:t>ệ</w:t>
      </w:r>
      <w:r w:rsidRPr="002A2155">
        <w:t>t.</w:t>
      </w:r>
    </w:p>
    <w:p w:rsidR="002F6592" w:rsidRPr="002A2155" w:rsidRDefault="002A2155">
      <w:r w:rsidRPr="002A2155">
        <w:t>• Quy trình ho</w:t>
      </w:r>
      <w:r w:rsidRPr="002A2155">
        <w:t>ạ</w:t>
      </w:r>
      <w:r w:rsidRPr="002A2155">
        <w:t>t đ</w:t>
      </w:r>
      <w:r w:rsidRPr="002A2155">
        <w:t>ộ</w:t>
      </w:r>
      <w:r w:rsidRPr="002A2155">
        <w:t>ng: Client g</w:t>
      </w:r>
      <w:r w:rsidRPr="002A2155">
        <w:t>ử</w:t>
      </w:r>
      <w:r w:rsidRPr="002A2155">
        <w:t xml:space="preserve">i HTTP </w:t>
      </w:r>
      <w:r w:rsidRPr="002A2155">
        <w:t>request đ</w:t>
      </w:r>
      <w:r w:rsidRPr="002A2155">
        <w:t>ế</w:t>
      </w:r>
      <w:r w:rsidRPr="002A2155">
        <w:t>n server → server x</w:t>
      </w:r>
      <w:r w:rsidRPr="002A2155">
        <w:t>ử</w:t>
      </w:r>
      <w:r w:rsidRPr="002A2155">
        <w:t xml:space="preserve"> lý → tr</w:t>
      </w:r>
      <w:r w:rsidRPr="002A2155">
        <w:t>ả</w:t>
      </w:r>
      <w:r w:rsidRPr="002A2155">
        <w:t xml:space="preserve"> v</w:t>
      </w:r>
      <w:r w:rsidRPr="002A2155">
        <w:t>ề</w:t>
      </w:r>
      <w:r w:rsidRPr="002A2155">
        <w:t xml:space="preserve"> HTTP response ch</w:t>
      </w:r>
      <w:r w:rsidRPr="002A2155">
        <w:t>ứ</w:t>
      </w:r>
      <w:r w:rsidRPr="002A2155">
        <w:t>a d</w:t>
      </w:r>
      <w:r w:rsidRPr="002A2155">
        <w:t>ữ</w:t>
      </w:r>
      <w:r w:rsidRPr="002A2155">
        <w:t xml:space="preserve"> li</w:t>
      </w:r>
      <w:r w:rsidRPr="002A2155">
        <w:t>ệ</w:t>
      </w:r>
      <w:r w:rsidRPr="002A2155">
        <w:t>u (HTML, CSS, JS...).</w:t>
      </w:r>
    </w:p>
    <w:p w:rsidR="002F6592" w:rsidRPr="002A2155" w:rsidRDefault="002A2155">
      <w:r w:rsidRPr="002A2155">
        <w:t>• M</w:t>
      </w:r>
      <w:r w:rsidRPr="002A2155">
        <w:t>ụ</w:t>
      </w:r>
      <w:r w:rsidRPr="002A2155">
        <w:t>c đích: Truy</w:t>
      </w:r>
      <w:r w:rsidRPr="002A2155">
        <w:t>ề</w:t>
      </w:r>
      <w:r w:rsidRPr="002A2155">
        <w:t>n t</w:t>
      </w:r>
      <w:r w:rsidRPr="002A2155">
        <w:t>ả</w:t>
      </w:r>
      <w:r w:rsidRPr="002A2155">
        <w:t>i n</w:t>
      </w:r>
      <w:r w:rsidRPr="002A2155">
        <w:t>ộ</w:t>
      </w:r>
      <w:r w:rsidRPr="002A2155">
        <w:t>i dung web.</w:t>
      </w:r>
    </w:p>
    <w:p w:rsidR="002F6592" w:rsidRPr="002A2155" w:rsidRDefault="002A2155">
      <w:r w:rsidRPr="002A2155">
        <w:t>• Ưu đi</w:t>
      </w:r>
      <w:r w:rsidRPr="002A2155">
        <w:t>ể</w:t>
      </w:r>
      <w:r w:rsidRPr="002A2155">
        <w:t>m: Đơn gi</w:t>
      </w:r>
      <w:r w:rsidRPr="002A2155">
        <w:t>ả</w:t>
      </w:r>
      <w:r w:rsidRPr="002A2155">
        <w:t>n, d</w:t>
      </w:r>
      <w:r w:rsidRPr="002A2155">
        <w:t>ễ</w:t>
      </w:r>
      <w:r w:rsidRPr="002A2155">
        <w:t xml:space="preserve"> tri</w:t>
      </w:r>
      <w:r w:rsidRPr="002A2155">
        <w:t>ể</w:t>
      </w:r>
      <w:r w:rsidRPr="002A2155">
        <w:t>n khai.</w:t>
      </w:r>
    </w:p>
    <w:p w:rsidR="002F6592" w:rsidRPr="002A2155" w:rsidRDefault="002A2155">
      <w:r w:rsidRPr="002A2155">
        <w:t>• Như</w:t>
      </w:r>
      <w:r w:rsidRPr="002A2155">
        <w:t>ợ</w:t>
      </w:r>
      <w:r w:rsidRPr="002A2155">
        <w:t>c đi</w:t>
      </w:r>
      <w:r w:rsidRPr="002A2155">
        <w:t>ể</w:t>
      </w:r>
      <w:r w:rsidRPr="002A2155">
        <w:t>m: Không mã hóa, d</w:t>
      </w:r>
      <w:r w:rsidRPr="002A2155">
        <w:t>ễ</w:t>
      </w:r>
      <w:r w:rsidRPr="002A2155">
        <w:t xml:space="preserve"> b</w:t>
      </w:r>
      <w:r w:rsidRPr="002A2155">
        <w:t>ị</w:t>
      </w:r>
      <w:r w:rsidRPr="002A2155">
        <w:t xml:space="preserve"> nghe lén và t</w:t>
      </w:r>
      <w:r w:rsidRPr="002A2155">
        <w:t>ấ</w:t>
      </w:r>
      <w:r w:rsidRPr="002A2155">
        <w:t>n công.</w:t>
      </w:r>
    </w:p>
    <w:p w:rsidR="002F6592" w:rsidRPr="002A2155" w:rsidRDefault="002A2155">
      <w:pPr>
        <w:pStyle w:val="Heading2"/>
        <w:rPr>
          <w:color w:val="auto"/>
        </w:rPr>
      </w:pPr>
      <w:r w:rsidRPr="002A2155">
        <w:rPr>
          <w:color w:val="auto"/>
        </w:rPr>
        <w:t>2. HTTPS (HTTP Secure)</w:t>
      </w:r>
    </w:p>
    <w:p w:rsidR="002F6592" w:rsidRPr="002A2155" w:rsidRDefault="002A2155">
      <w:r w:rsidRPr="002A2155">
        <w:t>• Khái ni</w:t>
      </w:r>
      <w:r w:rsidRPr="002A2155">
        <w:t>ệ</w:t>
      </w:r>
      <w:r w:rsidRPr="002A2155">
        <w:t>m: P</w:t>
      </w:r>
      <w:r w:rsidRPr="002A2155">
        <w:t>hiên b</w:t>
      </w:r>
      <w:r w:rsidRPr="002A2155">
        <w:t>ả</w:t>
      </w:r>
      <w:r w:rsidRPr="002A2155">
        <w:t>n b</w:t>
      </w:r>
      <w:r w:rsidRPr="002A2155">
        <w:t>ả</w:t>
      </w:r>
      <w:r w:rsidRPr="002A2155">
        <w:t>o m</w:t>
      </w:r>
      <w:r w:rsidRPr="002A2155">
        <w:t>ậ</w:t>
      </w:r>
      <w:r w:rsidRPr="002A2155">
        <w:t>t c</w:t>
      </w:r>
      <w:r w:rsidRPr="002A2155">
        <w:t>ủ</w:t>
      </w:r>
      <w:r w:rsidRPr="002A2155">
        <w:t>a HTTP, k</w:t>
      </w:r>
      <w:r w:rsidRPr="002A2155">
        <w:t>ế</w:t>
      </w:r>
      <w:r w:rsidRPr="002A2155">
        <w:t>t h</w:t>
      </w:r>
      <w:r w:rsidRPr="002A2155">
        <w:t>ợ</w:t>
      </w:r>
      <w:r w:rsidRPr="002A2155">
        <w:t>p v</w:t>
      </w:r>
      <w:r w:rsidRPr="002A2155">
        <w:t>ớ</w:t>
      </w:r>
      <w:r w:rsidRPr="002A2155">
        <w:t>i SSL/TLS đ</w:t>
      </w:r>
      <w:r w:rsidRPr="002A2155">
        <w:t>ể</w:t>
      </w:r>
      <w:r w:rsidRPr="002A2155">
        <w:t xml:space="preserve"> mã hóa d</w:t>
      </w:r>
      <w:r w:rsidRPr="002A2155">
        <w:t>ữ</w:t>
      </w:r>
      <w:r w:rsidRPr="002A2155">
        <w:t xml:space="preserve"> li</w:t>
      </w:r>
      <w:r w:rsidRPr="002A2155">
        <w:t>ệ</w:t>
      </w:r>
      <w:r w:rsidRPr="002A2155">
        <w:t>u truy</w:t>
      </w:r>
      <w:r w:rsidRPr="002A2155">
        <w:t>ề</w:t>
      </w:r>
      <w:r w:rsidRPr="002A2155">
        <w:t>n đi.</w:t>
      </w:r>
    </w:p>
    <w:p w:rsidR="002F6592" w:rsidRPr="002A2155" w:rsidRDefault="002A2155">
      <w:r w:rsidRPr="002A2155">
        <w:t>• Quy trình ho</w:t>
      </w:r>
      <w:r w:rsidRPr="002A2155">
        <w:t>ạ</w:t>
      </w:r>
      <w:r w:rsidRPr="002A2155">
        <w:t>t đ</w:t>
      </w:r>
      <w:r w:rsidRPr="002A2155">
        <w:t>ộ</w:t>
      </w:r>
      <w:r w:rsidRPr="002A2155">
        <w:t>ng: Tương t</w:t>
      </w:r>
      <w:r w:rsidRPr="002A2155">
        <w:t>ự</w:t>
      </w:r>
      <w:r w:rsidRPr="002A2155">
        <w:t xml:space="preserve"> HTTP nhưng trư</w:t>
      </w:r>
      <w:r w:rsidRPr="002A2155">
        <w:t>ớ</w:t>
      </w:r>
      <w:r w:rsidRPr="002A2155">
        <w:t>c khi trao đ</w:t>
      </w:r>
      <w:r w:rsidRPr="002A2155">
        <w:t>ổ</w:t>
      </w:r>
      <w:r w:rsidRPr="002A2155">
        <w:t>i d</w:t>
      </w:r>
      <w:r w:rsidRPr="002A2155">
        <w:t>ữ</w:t>
      </w:r>
      <w:r w:rsidRPr="002A2155">
        <w:t xml:space="preserve"> li</w:t>
      </w:r>
      <w:r w:rsidRPr="002A2155">
        <w:t>ệ</w:t>
      </w:r>
      <w:r w:rsidRPr="002A2155">
        <w:t>u, client và server th</w:t>
      </w:r>
      <w:r w:rsidRPr="002A2155">
        <w:t>ự</w:t>
      </w:r>
      <w:r w:rsidRPr="002A2155">
        <w:t>c hi</w:t>
      </w:r>
      <w:r w:rsidRPr="002A2155">
        <w:t>ệ</w:t>
      </w:r>
      <w:r w:rsidRPr="002A2155">
        <w:t>n b</w:t>
      </w:r>
      <w:r w:rsidRPr="002A2155">
        <w:t>ắ</w:t>
      </w:r>
      <w:r w:rsidRPr="002A2155">
        <w:t>t tay SSL/TLS đ</w:t>
      </w:r>
      <w:r w:rsidRPr="002A2155">
        <w:t>ể</w:t>
      </w:r>
      <w:r w:rsidRPr="002A2155">
        <w:t xml:space="preserve"> thi</w:t>
      </w:r>
      <w:r w:rsidRPr="002A2155">
        <w:t>ế</w:t>
      </w:r>
      <w:r w:rsidRPr="002A2155">
        <w:t>t l</w:t>
      </w:r>
      <w:r w:rsidRPr="002A2155">
        <w:t>ậ</w:t>
      </w:r>
      <w:r w:rsidRPr="002A2155">
        <w:t>p kênh mã hóa an toàn.</w:t>
      </w:r>
    </w:p>
    <w:p w:rsidR="002F6592" w:rsidRPr="002A2155" w:rsidRDefault="002A2155">
      <w:r w:rsidRPr="002A2155">
        <w:t>• M</w:t>
      </w:r>
      <w:r w:rsidRPr="002A2155">
        <w:t>ụ</w:t>
      </w:r>
      <w:r w:rsidRPr="002A2155">
        <w:t>c đích: Truy</w:t>
      </w:r>
      <w:r w:rsidRPr="002A2155">
        <w:t>ề</w:t>
      </w:r>
      <w:r w:rsidRPr="002A2155">
        <w:t>n t</w:t>
      </w:r>
      <w:r w:rsidRPr="002A2155">
        <w:t>ả</w:t>
      </w:r>
      <w:r w:rsidRPr="002A2155">
        <w:t>i d</w:t>
      </w:r>
      <w:r w:rsidRPr="002A2155">
        <w:t>ữ</w:t>
      </w:r>
      <w:r w:rsidRPr="002A2155">
        <w:t xml:space="preserve"> li</w:t>
      </w:r>
      <w:r w:rsidRPr="002A2155">
        <w:t>ệ</w:t>
      </w:r>
      <w:r w:rsidRPr="002A2155">
        <w:t>u w</w:t>
      </w:r>
      <w:r w:rsidRPr="002A2155">
        <w:t>eb m</w:t>
      </w:r>
      <w:r w:rsidRPr="002A2155">
        <w:t>ộ</w:t>
      </w:r>
      <w:r w:rsidRPr="002A2155">
        <w:t>t cách an toàn.</w:t>
      </w:r>
    </w:p>
    <w:p w:rsidR="002F6592" w:rsidRPr="002A2155" w:rsidRDefault="002A2155">
      <w:r w:rsidRPr="002A2155">
        <w:t>• Ưu đi</w:t>
      </w:r>
      <w:r w:rsidRPr="002A2155">
        <w:t>ể</w:t>
      </w:r>
      <w:r w:rsidRPr="002A2155">
        <w:t>m: B</w:t>
      </w:r>
      <w:r w:rsidRPr="002A2155">
        <w:t>ả</w:t>
      </w:r>
      <w:r w:rsidRPr="002A2155">
        <w:t>o m</w:t>
      </w:r>
      <w:r w:rsidRPr="002A2155">
        <w:t>ậ</w:t>
      </w:r>
      <w:r w:rsidRPr="002A2155">
        <w:t>t, ch</w:t>
      </w:r>
      <w:r w:rsidRPr="002A2155">
        <w:t>ố</w:t>
      </w:r>
      <w:r w:rsidRPr="002A2155">
        <w:t>ng nghe lén, gi</w:t>
      </w:r>
      <w:r w:rsidRPr="002A2155">
        <w:t>ả</w:t>
      </w:r>
      <w:r w:rsidRPr="002A2155">
        <w:t xml:space="preserve"> m</w:t>
      </w:r>
      <w:r w:rsidRPr="002A2155">
        <w:t>ạ</w:t>
      </w:r>
      <w:r w:rsidRPr="002A2155">
        <w:t>o.</w:t>
      </w:r>
    </w:p>
    <w:p w:rsidR="002F6592" w:rsidRPr="002A2155" w:rsidRDefault="002A2155">
      <w:r w:rsidRPr="002A2155">
        <w:t>• Như</w:t>
      </w:r>
      <w:r w:rsidRPr="002A2155">
        <w:t>ợ</w:t>
      </w:r>
      <w:r w:rsidRPr="002A2155">
        <w:t>c đi</w:t>
      </w:r>
      <w:r w:rsidRPr="002A2155">
        <w:t>ể</w:t>
      </w:r>
      <w:r w:rsidRPr="002A2155">
        <w:t>m: T</w:t>
      </w:r>
      <w:r w:rsidRPr="002A2155">
        <w:t>ố</w:t>
      </w:r>
      <w:r w:rsidRPr="002A2155">
        <w:t>n thêm tài nguyên cho quá trình mã hóa/gi</w:t>
      </w:r>
      <w:r w:rsidRPr="002A2155">
        <w:t>ả</w:t>
      </w:r>
      <w:r w:rsidRPr="002A2155">
        <w:t>i mã, c</w:t>
      </w:r>
      <w:r w:rsidRPr="002A2155">
        <w:t>ấ</w:t>
      </w:r>
      <w:r w:rsidRPr="002A2155">
        <w:t>u hình ph</w:t>
      </w:r>
      <w:r w:rsidRPr="002A2155">
        <w:t>ứ</w:t>
      </w:r>
      <w:r w:rsidRPr="002A2155">
        <w:t>c t</w:t>
      </w:r>
      <w:r w:rsidRPr="002A2155">
        <w:t>ạ</w:t>
      </w:r>
      <w:r w:rsidRPr="002A2155">
        <w:t>p hơn.</w:t>
      </w:r>
    </w:p>
    <w:p w:rsidR="002F6592" w:rsidRPr="002A2155" w:rsidRDefault="002A2155">
      <w:pPr>
        <w:pStyle w:val="Heading2"/>
        <w:rPr>
          <w:color w:val="auto"/>
        </w:rPr>
      </w:pPr>
      <w:r w:rsidRPr="002A2155">
        <w:rPr>
          <w:color w:val="auto"/>
        </w:rPr>
        <w:t>3. TCP/IP (Transmission Control Protocol / Internet Protocol)</w:t>
      </w:r>
    </w:p>
    <w:p w:rsidR="002F6592" w:rsidRPr="002A2155" w:rsidRDefault="002A2155">
      <w:r w:rsidRPr="002A2155">
        <w:t>• Khái ni</w:t>
      </w:r>
      <w:r w:rsidRPr="002A2155">
        <w:t>ệ</w:t>
      </w:r>
      <w:r w:rsidRPr="002A2155">
        <w:t>m: B</w:t>
      </w:r>
      <w:r w:rsidRPr="002A2155">
        <w:t>ộ</w:t>
      </w:r>
      <w:r w:rsidRPr="002A2155">
        <w:t xml:space="preserve"> giao th</w:t>
      </w:r>
      <w:r w:rsidRPr="002A2155">
        <w:t>ứ</w:t>
      </w:r>
      <w:r w:rsidRPr="002A2155">
        <w:t>c n</w:t>
      </w:r>
      <w:r w:rsidRPr="002A2155">
        <w:t>ề</w:t>
      </w:r>
      <w:r w:rsidRPr="002A2155">
        <w:t>n t</w:t>
      </w:r>
      <w:r w:rsidRPr="002A2155">
        <w:t>ả</w:t>
      </w:r>
      <w:r w:rsidRPr="002A2155">
        <w:t>ng c</w:t>
      </w:r>
      <w:r w:rsidRPr="002A2155">
        <w:t>ủ</w:t>
      </w:r>
      <w:r w:rsidRPr="002A2155">
        <w:t>a In</w:t>
      </w:r>
      <w:r w:rsidRPr="002A2155">
        <w:t>ternet, g</w:t>
      </w:r>
      <w:r w:rsidRPr="002A2155">
        <w:t>ồ</w:t>
      </w:r>
      <w:r w:rsidRPr="002A2155">
        <w:t>m TCP và IP.</w:t>
      </w:r>
    </w:p>
    <w:p w:rsidR="002F6592" w:rsidRPr="002A2155" w:rsidRDefault="002A2155">
      <w:r w:rsidRPr="002A2155">
        <w:t>• Quy trình ho</w:t>
      </w:r>
      <w:r w:rsidRPr="002A2155">
        <w:t>ạ</w:t>
      </w:r>
      <w:r w:rsidRPr="002A2155">
        <w:t>t đ</w:t>
      </w:r>
      <w:r w:rsidRPr="002A2155">
        <w:t>ộ</w:t>
      </w:r>
      <w:r w:rsidRPr="002A2155">
        <w:t>ng: IP đ</w:t>
      </w:r>
      <w:r w:rsidRPr="002A2155">
        <w:t>ị</w:t>
      </w:r>
      <w:r w:rsidRPr="002A2155">
        <w:t>nh tuy</w:t>
      </w:r>
      <w:r w:rsidRPr="002A2155">
        <w:t>ế</w:t>
      </w:r>
      <w:r w:rsidRPr="002A2155">
        <w:t>n gói tin gi</w:t>
      </w:r>
      <w:r w:rsidRPr="002A2155">
        <w:t>ữ</w:t>
      </w:r>
      <w:r w:rsidRPr="002A2155">
        <w:t>a các thi</w:t>
      </w:r>
      <w:r w:rsidRPr="002A2155">
        <w:t>ế</w:t>
      </w:r>
      <w:r w:rsidRPr="002A2155">
        <w:t>t b</w:t>
      </w:r>
      <w:r w:rsidRPr="002A2155">
        <w:t>ị</w:t>
      </w:r>
      <w:r w:rsidRPr="002A2155">
        <w:t>; TCP đ</w:t>
      </w:r>
      <w:r w:rsidRPr="002A2155">
        <w:t>ả</w:t>
      </w:r>
      <w:r w:rsidRPr="002A2155">
        <w:t>m b</w:t>
      </w:r>
      <w:r w:rsidRPr="002A2155">
        <w:t>ả</w:t>
      </w:r>
      <w:r w:rsidRPr="002A2155">
        <w:t>o d</w:t>
      </w:r>
      <w:r w:rsidRPr="002A2155">
        <w:t>ữ</w:t>
      </w:r>
      <w:r w:rsidRPr="002A2155">
        <w:t xml:space="preserve"> li</w:t>
      </w:r>
      <w:r w:rsidRPr="002A2155">
        <w:t>ệ</w:t>
      </w:r>
      <w:r w:rsidRPr="002A2155">
        <w:t>u truy</w:t>
      </w:r>
      <w:r w:rsidRPr="002A2155">
        <w:t>ề</w:t>
      </w:r>
      <w:r w:rsidRPr="002A2155">
        <w:t>n đi đáng tin c</w:t>
      </w:r>
      <w:r w:rsidRPr="002A2155">
        <w:t>ậ</w:t>
      </w:r>
      <w:r w:rsidRPr="002A2155">
        <w:t>y (chia nh</w:t>
      </w:r>
      <w:r w:rsidRPr="002A2155">
        <w:t>ỏ</w:t>
      </w:r>
      <w:r w:rsidRPr="002A2155">
        <w:t xml:space="preserve"> gói, ki</w:t>
      </w:r>
      <w:r w:rsidRPr="002A2155">
        <w:t>ể</w:t>
      </w:r>
      <w:r w:rsidRPr="002A2155">
        <w:t>m tra l</w:t>
      </w:r>
      <w:r w:rsidRPr="002A2155">
        <w:t>ỗ</w:t>
      </w:r>
      <w:r w:rsidRPr="002A2155">
        <w:t>i, s</w:t>
      </w:r>
      <w:r w:rsidRPr="002A2155">
        <w:t>ắ</w:t>
      </w:r>
      <w:r w:rsidRPr="002A2155">
        <w:t>p x</w:t>
      </w:r>
      <w:r w:rsidRPr="002A2155">
        <w:t>ế</w:t>
      </w:r>
      <w:r w:rsidRPr="002A2155">
        <w:t>p l</w:t>
      </w:r>
      <w:r w:rsidRPr="002A2155">
        <w:t>ạ</w:t>
      </w:r>
      <w:r w:rsidRPr="002A2155">
        <w:t>i).</w:t>
      </w:r>
    </w:p>
    <w:p w:rsidR="002F6592" w:rsidRPr="002A2155" w:rsidRDefault="002A2155">
      <w:r w:rsidRPr="002A2155">
        <w:t>• M</w:t>
      </w:r>
      <w:r w:rsidRPr="002A2155">
        <w:t>ụ</w:t>
      </w:r>
      <w:r w:rsidRPr="002A2155">
        <w:t>c đích: K</w:t>
      </w:r>
      <w:r w:rsidRPr="002A2155">
        <w:t>ế</w:t>
      </w:r>
      <w:r w:rsidRPr="002A2155">
        <w:t>t n</w:t>
      </w:r>
      <w:r w:rsidRPr="002A2155">
        <w:t>ố</w:t>
      </w:r>
      <w:r w:rsidRPr="002A2155">
        <w:t>i và truy</w:t>
      </w:r>
      <w:r w:rsidRPr="002A2155">
        <w:t>ề</w:t>
      </w:r>
      <w:r w:rsidRPr="002A2155">
        <w:t>n d</w:t>
      </w:r>
      <w:r w:rsidRPr="002A2155">
        <w:t>ữ</w:t>
      </w:r>
      <w:r w:rsidRPr="002A2155">
        <w:t xml:space="preserve"> li</w:t>
      </w:r>
      <w:r w:rsidRPr="002A2155">
        <w:t>ệ</w:t>
      </w:r>
      <w:r w:rsidRPr="002A2155">
        <w:t>u qua m</w:t>
      </w:r>
      <w:r w:rsidRPr="002A2155">
        <w:t>ạ</w:t>
      </w:r>
      <w:r w:rsidRPr="002A2155">
        <w:t>ng Internet.</w:t>
      </w:r>
    </w:p>
    <w:p w:rsidR="002F6592" w:rsidRPr="002A2155" w:rsidRDefault="002A2155">
      <w:r w:rsidRPr="002A2155">
        <w:t>• Ưu đi</w:t>
      </w:r>
      <w:r w:rsidRPr="002A2155">
        <w:t>ể</w:t>
      </w:r>
      <w:r w:rsidRPr="002A2155">
        <w:t>m: Đáng tin c</w:t>
      </w:r>
      <w:r w:rsidRPr="002A2155">
        <w:t>ậ</w:t>
      </w:r>
      <w:r w:rsidRPr="002A2155">
        <w:t>y, p</w:t>
      </w:r>
      <w:r w:rsidRPr="002A2155">
        <w:t>h</w:t>
      </w:r>
      <w:r w:rsidRPr="002A2155">
        <w:t>ổ</w:t>
      </w:r>
      <w:r w:rsidRPr="002A2155">
        <w:t xml:space="preserve"> bi</w:t>
      </w:r>
      <w:r w:rsidRPr="002A2155">
        <w:t>ế</w:t>
      </w:r>
      <w:r w:rsidRPr="002A2155">
        <w:t>n, chu</w:t>
      </w:r>
      <w:r w:rsidRPr="002A2155">
        <w:t>ẩ</w:t>
      </w:r>
      <w:r w:rsidRPr="002A2155">
        <w:t>n qu</w:t>
      </w:r>
      <w:r w:rsidRPr="002A2155">
        <w:t>ố</w:t>
      </w:r>
      <w:r w:rsidRPr="002A2155">
        <w:t>c t</w:t>
      </w:r>
      <w:r w:rsidRPr="002A2155">
        <w:t>ế</w:t>
      </w:r>
      <w:r w:rsidRPr="002A2155">
        <w:t>.</w:t>
      </w:r>
    </w:p>
    <w:p w:rsidR="002F6592" w:rsidRPr="002A2155" w:rsidRDefault="002A2155">
      <w:r w:rsidRPr="002A2155">
        <w:t>• Như</w:t>
      </w:r>
      <w:r w:rsidRPr="002A2155">
        <w:t>ợ</w:t>
      </w:r>
      <w:r w:rsidRPr="002A2155">
        <w:t>c đi</w:t>
      </w:r>
      <w:r w:rsidRPr="002A2155">
        <w:t>ể</w:t>
      </w:r>
      <w:r w:rsidRPr="002A2155">
        <w:t>m: TCP có đ</w:t>
      </w:r>
      <w:r w:rsidRPr="002A2155">
        <w:t>ộ</w:t>
      </w:r>
      <w:r w:rsidRPr="002A2155">
        <w:t xml:space="preserve"> tr</w:t>
      </w:r>
      <w:r w:rsidRPr="002A2155">
        <w:t>ễ</w:t>
      </w:r>
      <w:r w:rsidRPr="002A2155">
        <w:t xml:space="preserve"> cao hơn UDP do c</w:t>
      </w:r>
      <w:r w:rsidRPr="002A2155">
        <w:t>ầ</w:t>
      </w:r>
      <w:r w:rsidRPr="002A2155">
        <w:t>n xác nh</w:t>
      </w:r>
      <w:r w:rsidRPr="002A2155">
        <w:t>ậ</w:t>
      </w:r>
      <w:r w:rsidRPr="002A2155">
        <w:t>n gói tin.</w:t>
      </w:r>
    </w:p>
    <w:p w:rsidR="002F6592" w:rsidRPr="002A2155" w:rsidRDefault="002A2155">
      <w:pPr>
        <w:pStyle w:val="Heading2"/>
        <w:rPr>
          <w:color w:val="auto"/>
        </w:rPr>
      </w:pPr>
      <w:r w:rsidRPr="002A2155">
        <w:rPr>
          <w:color w:val="auto"/>
        </w:rPr>
        <w:t>4. FTP (File Transfer Protocol)</w:t>
      </w:r>
    </w:p>
    <w:p w:rsidR="002F6592" w:rsidRPr="002A2155" w:rsidRDefault="002A2155">
      <w:r w:rsidRPr="002A2155">
        <w:t>• Khái ni</w:t>
      </w:r>
      <w:r w:rsidRPr="002A2155">
        <w:t>ệ</w:t>
      </w:r>
      <w:r w:rsidRPr="002A2155">
        <w:t>m: Giao th</w:t>
      </w:r>
      <w:r w:rsidRPr="002A2155">
        <w:t>ứ</w:t>
      </w:r>
      <w:r w:rsidRPr="002A2155">
        <w:t>c truy</w:t>
      </w:r>
      <w:r w:rsidRPr="002A2155">
        <w:t>ề</w:t>
      </w:r>
      <w:r w:rsidRPr="002A2155">
        <w:t>n t</w:t>
      </w:r>
      <w:r w:rsidRPr="002A2155">
        <w:t>ậ</w:t>
      </w:r>
      <w:r w:rsidRPr="002A2155">
        <w:t>p tin gi</w:t>
      </w:r>
      <w:r w:rsidRPr="002A2155">
        <w:t>ữ</w:t>
      </w:r>
      <w:r w:rsidRPr="002A2155">
        <w:t>a client và server.</w:t>
      </w:r>
    </w:p>
    <w:p w:rsidR="002F6592" w:rsidRPr="002A2155" w:rsidRDefault="002A2155">
      <w:r w:rsidRPr="002A2155">
        <w:t>• Quy trình ho</w:t>
      </w:r>
      <w:r w:rsidRPr="002A2155">
        <w:t>ạ</w:t>
      </w:r>
      <w:r w:rsidRPr="002A2155">
        <w:t>t đ</w:t>
      </w:r>
      <w:r w:rsidRPr="002A2155">
        <w:t>ộ</w:t>
      </w:r>
      <w:r w:rsidRPr="002A2155">
        <w:t>ng: Client k</w:t>
      </w:r>
      <w:r w:rsidRPr="002A2155">
        <w:t>ế</w:t>
      </w:r>
      <w:r w:rsidRPr="002A2155">
        <w:t>t n</w:t>
      </w:r>
      <w:r w:rsidRPr="002A2155">
        <w:t>ố</w:t>
      </w:r>
      <w:r w:rsidRPr="002A2155">
        <w:t>i đ</w:t>
      </w:r>
      <w:r w:rsidRPr="002A2155">
        <w:t>ế</w:t>
      </w:r>
      <w:r w:rsidRPr="002A2155">
        <w:t>n server FTP qua c</w:t>
      </w:r>
      <w:r w:rsidRPr="002A2155">
        <w:t>ổ</w:t>
      </w:r>
      <w:r w:rsidRPr="002A2155">
        <w:t>ng 21 → th</w:t>
      </w:r>
      <w:r w:rsidRPr="002A2155">
        <w:t>ự</w:t>
      </w:r>
      <w:r w:rsidRPr="002A2155">
        <w:t>c hi</w:t>
      </w:r>
      <w:r w:rsidRPr="002A2155">
        <w:t>ệ</w:t>
      </w:r>
      <w:r w:rsidRPr="002A2155">
        <w:t>n xác th</w:t>
      </w:r>
      <w:r w:rsidRPr="002A2155">
        <w:t>ự</w:t>
      </w:r>
      <w:r w:rsidRPr="002A2155">
        <w:t>c → truy</w:t>
      </w:r>
      <w:r w:rsidRPr="002A2155">
        <w:t>ề</w:t>
      </w:r>
      <w:r w:rsidRPr="002A2155">
        <w:t>n/nh</w:t>
      </w:r>
      <w:r w:rsidRPr="002A2155">
        <w:t>ậ</w:t>
      </w:r>
      <w:r w:rsidRPr="002A2155">
        <w:t>n t</w:t>
      </w:r>
      <w:r w:rsidRPr="002A2155">
        <w:t>ậ</w:t>
      </w:r>
      <w:r w:rsidRPr="002A2155">
        <w:t>p tin.</w:t>
      </w:r>
    </w:p>
    <w:p w:rsidR="002F6592" w:rsidRPr="002A2155" w:rsidRDefault="002A2155">
      <w:r w:rsidRPr="002A2155">
        <w:t>• M</w:t>
      </w:r>
      <w:r w:rsidRPr="002A2155">
        <w:t>ụ</w:t>
      </w:r>
      <w:r w:rsidRPr="002A2155">
        <w:t>c đích: Upload, download, qu</w:t>
      </w:r>
      <w:r w:rsidRPr="002A2155">
        <w:t>ả</w:t>
      </w:r>
      <w:r w:rsidRPr="002A2155">
        <w:t>n lý file trên server.</w:t>
      </w:r>
    </w:p>
    <w:p w:rsidR="002F6592" w:rsidRPr="002A2155" w:rsidRDefault="002A2155">
      <w:r w:rsidRPr="002A2155">
        <w:lastRenderedPageBreak/>
        <w:t>• Ưu đi</w:t>
      </w:r>
      <w:r w:rsidRPr="002A2155">
        <w:t>ể</w:t>
      </w:r>
      <w:r w:rsidRPr="002A2155">
        <w:t>m: D</w:t>
      </w:r>
      <w:r w:rsidRPr="002A2155">
        <w:t>ễ</w:t>
      </w:r>
      <w:r w:rsidRPr="002A2155">
        <w:t xml:space="preserve"> s</w:t>
      </w:r>
      <w:r w:rsidRPr="002A2155">
        <w:t>ử</w:t>
      </w:r>
      <w:r w:rsidRPr="002A2155">
        <w:t xml:space="preserve"> d</w:t>
      </w:r>
      <w:r w:rsidRPr="002A2155">
        <w:t>ụ</w:t>
      </w:r>
      <w:r w:rsidRPr="002A2155">
        <w:t>ng, h</w:t>
      </w:r>
      <w:r w:rsidRPr="002A2155">
        <w:t>ỗ</w:t>
      </w:r>
      <w:r w:rsidRPr="002A2155">
        <w:t xml:space="preserve"> tr</w:t>
      </w:r>
      <w:r w:rsidRPr="002A2155">
        <w:t>ợ</w:t>
      </w:r>
      <w:r w:rsidRPr="002A2155">
        <w:t xml:space="preserve"> qu</w:t>
      </w:r>
      <w:r w:rsidRPr="002A2155">
        <w:t>ả</w:t>
      </w:r>
      <w:r w:rsidRPr="002A2155">
        <w:t>n lý file t</w:t>
      </w:r>
      <w:r w:rsidRPr="002A2155">
        <w:t>ừ</w:t>
      </w:r>
      <w:r w:rsidRPr="002A2155">
        <w:t xml:space="preserve"> xa.</w:t>
      </w:r>
    </w:p>
    <w:p w:rsidR="002F6592" w:rsidRPr="002A2155" w:rsidRDefault="002A2155">
      <w:r w:rsidRPr="002A2155">
        <w:t>• Như</w:t>
      </w:r>
      <w:r w:rsidRPr="002A2155">
        <w:t>ợ</w:t>
      </w:r>
      <w:r w:rsidRPr="002A2155">
        <w:t>c đi</w:t>
      </w:r>
      <w:r w:rsidRPr="002A2155">
        <w:t>ể</w:t>
      </w:r>
      <w:r w:rsidRPr="002A2155">
        <w:t>m: FTP thư</w:t>
      </w:r>
      <w:r w:rsidRPr="002A2155">
        <w:t>ờ</w:t>
      </w:r>
      <w:r w:rsidRPr="002A2155">
        <w:t>ng không mã hóa, d</w:t>
      </w:r>
      <w:r w:rsidRPr="002A2155">
        <w:t>ễ</w:t>
      </w:r>
      <w:r w:rsidRPr="002A2155">
        <w:t xml:space="preserve"> b</w:t>
      </w:r>
      <w:r w:rsidRPr="002A2155">
        <w:t>ị</w:t>
      </w:r>
      <w:r w:rsidRPr="002A2155">
        <w:t xml:space="preserve"> nghe lén (FTPS/SFTP ra đ</w:t>
      </w:r>
      <w:r w:rsidRPr="002A2155">
        <w:t>ờ</w:t>
      </w:r>
      <w:r w:rsidRPr="002A2155">
        <w:t>i đ</w:t>
      </w:r>
      <w:r w:rsidRPr="002A2155">
        <w:t>ể</w:t>
      </w:r>
      <w:r w:rsidRPr="002A2155">
        <w:t xml:space="preserve"> kh</w:t>
      </w:r>
      <w:r w:rsidRPr="002A2155">
        <w:t>ắ</w:t>
      </w:r>
      <w:r w:rsidRPr="002A2155">
        <w:t>c ph</w:t>
      </w:r>
      <w:r w:rsidRPr="002A2155">
        <w:t>ụ</w:t>
      </w:r>
      <w:r w:rsidRPr="002A2155">
        <w:t>c).</w:t>
      </w:r>
    </w:p>
    <w:p w:rsidR="002F6592" w:rsidRPr="002A2155" w:rsidRDefault="002A2155">
      <w:pPr>
        <w:pStyle w:val="Heading2"/>
        <w:rPr>
          <w:color w:val="auto"/>
        </w:rPr>
      </w:pPr>
      <w:r w:rsidRPr="002A2155">
        <w:rPr>
          <w:color w:val="auto"/>
        </w:rPr>
        <w:t>5. DNS (Domain Name System)</w:t>
      </w:r>
    </w:p>
    <w:p w:rsidR="002F6592" w:rsidRPr="002A2155" w:rsidRDefault="002A2155">
      <w:r w:rsidRPr="002A2155">
        <w:t>• Khái ni</w:t>
      </w:r>
      <w:r w:rsidRPr="002A2155">
        <w:t>ệ</w:t>
      </w:r>
      <w:r w:rsidRPr="002A2155">
        <w:t>m: H</w:t>
      </w:r>
      <w:r w:rsidRPr="002A2155">
        <w:t>ệ</w:t>
      </w:r>
      <w:r w:rsidRPr="002A2155">
        <w:t xml:space="preserve"> th</w:t>
      </w:r>
      <w:r w:rsidRPr="002A2155">
        <w:t>ố</w:t>
      </w:r>
      <w:r w:rsidRPr="002A2155">
        <w:t>ng phân gi</w:t>
      </w:r>
      <w:r w:rsidRPr="002A2155">
        <w:t>ả</w:t>
      </w:r>
      <w:r w:rsidRPr="002A2155">
        <w:t>i tên mi</w:t>
      </w:r>
      <w:r w:rsidRPr="002A2155">
        <w:t>ề</w:t>
      </w:r>
      <w:r w:rsidRPr="002A2155">
        <w:t>n thành đ</w:t>
      </w:r>
      <w:r w:rsidRPr="002A2155">
        <w:t>ị</w:t>
      </w:r>
      <w:r w:rsidRPr="002A2155">
        <w:t>a ch</w:t>
      </w:r>
      <w:r w:rsidRPr="002A2155">
        <w:t>ỉ</w:t>
      </w:r>
      <w:r w:rsidRPr="002A2155">
        <w:t xml:space="preserve"> IP.</w:t>
      </w:r>
    </w:p>
    <w:p w:rsidR="002F6592" w:rsidRPr="002A2155" w:rsidRDefault="002A2155">
      <w:r w:rsidRPr="002A2155">
        <w:t>• Quy trình ho</w:t>
      </w:r>
      <w:r w:rsidRPr="002A2155">
        <w:t>ạ</w:t>
      </w:r>
      <w:r w:rsidRPr="002A2155">
        <w:t>t đ</w:t>
      </w:r>
      <w:r w:rsidRPr="002A2155">
        <w:t>ộ</w:t>
      </w:r>
      <w:r w:rsidRPr="002A2155">
        <w:t>ng: Trình duy</w:t>
      </w:r>
      <w:r w:rsidRPr="002A2155">
        <w:t>ệ</w:t>
      </w:r>
      <w:r w:rsidRPr="002A2155">
        <w:t>t g</w:t>
      </w:r>
      <w:r w:rsidRPr="002A2155">
        <w:t>ử</w:t>
      </w:r>
      <w:r w:rsidRPr="002A2155">
        <w:t>i truy v</w:t>
      </w:r>
      <w:r w:rsidRPr="002A2155">
        <w:t>ấ</w:t>
      </w:r>
      <w:r w:rsidRPr="002A2155">
        <w:t>n DNS → máy ch</w:t>
      </w:r>
      <w:r w:rsidRPr="002A2155">
        <w:t>ủ</w:t>
      </w:r>
      <w:r w:rsidRPr="002A2155">
        <w:t xml:space="preserve"> DNS phân gi</w:t>
      </w:r>
      <w:r w:rsidRPr="002A2155">
        <w:t>ả</w:t>
      </w:r>
      <w:r w:rsidRPr="002A2155">
        <w:t>i tên mi</w:t>
      </w:r>
      <w:r w:rsidRPr="002A2155">
        <w:t>ề</w:t>
      </w:r>
      <w:r w:rsidRPr="002A2155">
        <w:t>n (ví d</w:t>
      </w:r>
      <w:r w:rsidRPr="002A2155">
        <w:t>ụ</w:t>
      </w:r>
      <w:r w:rsidRPr="002A2155">
        <w:t xml:space="preserve"> google.com) → tr</w:t>
      </w:r>
      <w:r w:rsidRPr="002A2155">
        <w:t>ả</w:t>
      </w:r>
      <w:r w:rsidRPr="002A2155">
        <w:t xml:space="preserve"> v</w:t>
      </w:r>
      <w:r w:rsidRPr="002A2155">
        <w:t>ề</w:t>
      </w:r>
      <w:r w:rsidRPr="002A2155">
        <w:t xml:space="preserve"> đ</w:t>
      </w:r>
      <w:r w:rsidRPr="002A2155">
        <w:t>ị</w:t>
      </w:r>
      <w:r w:rsidRPr="002A2155">
        <w:t>a ch</w:t>
      </w:r>
      <w:r w:rsidRPr="002A2155">
        <w:t>ỉ</w:t>
      </w:r>
      <w:r w:rsidRPr="002A2155">
        <w:t xml:space="preserve"> IP tương </w:t>
      </w:r>
      <w:r w:rsidRPr="002A2155">
        <w:t>ứ</w:t>
      </w:r>
      <w:r w:rsidRPr="002A2155">
        <w:t>ng.</w:t>
      </w:r>
    </w:p>
    <w:p w:rsidR="002F6592" w:rsidRPr="002A2155" w:rsidRDefault="002A2155">
      <w:r w:rsidRPr="002A2155">
        <w:t>• M</w:t>
      </w:r>
      <w:r w:rsidRPr="002A2155">
        <w:t>ụ</w:t>
      </w:r>
      <w:r w:rsidRPr="002A2155">
        <w:t>c đích: Giúp ngư</w:t>
      </w:r>
      <w:r w:rsidRPr="002A2155">
        <w:t>ờ</w:t>
      </w:r>
      <w:r w:rsidRPr="002A2155">
        <w:t>i dùng truy c</w:t>
      </w:r>
      <w:r w:rsidRPr="002A2155">
        <w:t>ậ</w:t>
      </w:r>
      <w:r w:rsidRPr="002A2155">
        <w:t>p website b</w:t>
      </w:r>
      <w:r w:rsidRPr="002A2155">
        <w:t>ằ</w:t>
      </w:r>
      <w:r w:rsidRPr="002A2155">
        <w:t>ng tên d</w:t>
      </w:r>
      <w:r w:rsidRPr="002A2155">
        <w:t>ễ</w:t>
      </w:r>
      <w:r w:rsidRPr="002A2155">
        <w:t xml:space="preserve"> nh</w:t>
      </w:r>
      <w:r w:rsidRPr="002A2155">
        <w:t>ớ</w:t>
      </w:r>
      <w:r w:rsidRPr="002A2155">
        <w:t xml:space="preserve"> t</w:t>
      </w:r>
      <w:r w:rsidRPr="002A2155">
        <w:t>hay vì IP.</w:t>
      </w:r>
    </w:p>
    <w:p w:rsidR="002F6592" w:rsidRPr="002A2155" w:rsidRDefault="002A2155">
      <w:r w:rsidRPr="002A2155">
        <w:t>• Ưu đi</w:t>
      </w:r>
      <w:r w:rsidRPr="002A2155">
        <w:t>ể</w:t>
      </w:r>
      <w:r w:rsidRPr="002A2155">
        <w:t>m: Ti</w:t>
      </w:r>
      <w:r w:rsidRPr="002A2155">
        <w:t>ệ</w:t>
      </w:r>
      <w:r w:rsidRPr="002A2155">
        <w:t>n l</w:t>
      </w:r>
      <w:r w:rsidRPr="002A2155">
        <w:t>ợ</w:t>
      </w:r>
      <w:r w:rsidRPr="002A2155">
        <w:t>i, linh ho</w:t>
      </w:r>
      <w:r w:rsidRPr="002A2155">
        <w:t>ạ</w:t>
      </w:r>
      <w:r w:rsidRPr="002A2155">
        <w:t>t, d</w:t>
      </w:r>
      <w:r w:rsidRPr="002A2155">
        <w:t>ễ</w:t>
      </w:r>
      <w:r w:rsidRPr="002A2155">
        <w:t xml:space="preserve"> dàng thay đ</w:t>
      </w:r>
      <w:r w:rsidRPr="002A2155">
        <w:t>ổ</w:t>
      </w:r>
      <w:r w:rsidRPr="002A2155">
        <w:t>i đ</w:t>
      </w:r>
      <w:r w:rsidRPr="002A2155">
        <w:t>ị</w:t>
      </w:r>
      <w:r w:rsidRPr="002A2155">
        <w:t>a ch</w:t>
      </w:r>
      <w:r w:rsidRPr="002A2155">
        <w:t>ỉ</w:t>
      </w:r>
      <w:r w:rsidRPr="002A2155">
        <w:t xml:space="preserve"> IP mà không </w:t>
      </w:r>
      <w:r w:rsidRPr="002A2155">
        <w:t>ả</w:t>
      </w:r>
      <w:r w:rsidRPr="002A2155">
        <w:t>nh hư</w:t>
      </w:r>
      <w:r w:rsidRPr="002A2155">
        <w:t>ở</w:t>
      </w:r>
      <w:r w:rsidRPr="002A2155">
        <w:t>ng đ</w:t>
      </w:r>
      <w:r w:rsidRPr="002A2155">
        <w:t>ế</w:t>
      </w:r>
      <w:r w:rsidRPr="002A2155">
        <w:t>n tên mi</w:t>
      </w:r>
      <w:r w:rsidRPr="002A2155">
        <w:t>ề</w:t>
      </w:r>
      <w:r w:rsidRPr="002A2155">
        <w:t>n.</w:t>
      </w:r>
    </w:p>
    <w:p w:rsidR="002F6592" w:rsidRPr="002A2155" w:rsidRDefault="002A2155">
      <w:r w:rsidRPr="002A2155">
        <w:t>• Như</w:t>
      </w:r>
      <w:r w:rsidRPr="002A2155">
        <w:t>ợ</w:t>
      </w:r>
      <w:r w:rsidRPr="002A2155">
        <w:t>c đi</w:t>
      </w:r>
      <w:r w:rsidRPr="002A2155">
        <w:t>ể</w:t>
      </w:r>
      <w:r w:rsidRPr="002A2155">
        <w:t>m: Có th</w:t>
      </w:r>
      <w:r w:rsidRPr="002A2155">
        <w:t>ể</w:t>
      </w:r>
      <w:r w:rsidRPr="002A2155">
        <w:t xml:space="preserve"> b</w:t>
      </w:r>
      <w:r w:rsidRPr="002A2155">
        <w:t>ị</w:t>
      </w:r>
      <w:r w:rsidRPr="002A2155">
        <w:t xml:space="preserve"> t</w:t>
      </w:r>
      <w:r w:rsidRPr="002A2155">
        <w:t>ấ</w:t>
      </w:r>
      <w:r w:rsidRPr="002A2155">
        <w:t>n công DNS spoofing, DDoS.</w:t>
      </w:r>
      <w:bookmarkStart w:id="0" w:name="_GoBack"/>
      <w:bookmarkEnd w:id="0"/>
    </w:p>
    <w:p w:rsidR="002F6592" w:rsidRPr="002A2155" w:rsidRDefault="002A2155">
      <w:pPr>
        <w:pStyle w:val="Heading2"/>
        <w:rPr>
          <w:color w:val="auto"/>
        </w:rPr>
      </w:pPr>
      <w:r w:rsidRPr="002A2155">
        <w:rPr>
          <w:color w:val="auto"/>
        </w:rPr>
        <w:t>6. B</w:t>
      </w:r>
      <w:r w:rsidRPr="002A2155">
        <w:rPr>
          <w:color w:val="auto"/>
        </w:rPr>
        <w:t>ả</w:t>
      </w:r>
      <w:r w:rsidRPr="002A2155">
        <w:rPr>
          <w:color w:val="auto"/>
        </w:rPr>
        <w:t>ng so sánh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6"/>
        <w:gridCol w:w="1210"/>
        <w:gridCol w:w="2065"/>
        <w:gridCol w:w="1933"/>
        <w:gridCol w:w="1098"/>
        <w:gridCol w:w="1404"/>
      </w:tblGrid>
      <w:tr w:rsidR="002A2155" w:rsidRPr="002A2155" w:rsidTr="002A2155">
        <w:tc>
          <w:tcPr>
            <w:tcW w:w="1440" w:type="dxa"/>
          </w:tcPr>
          <w:p w:rsidR="002F6592" w:rsidRPr="002A2155" w:rsidRDefault="002A2155">
            <w:r w:rsidRPr="002A2155">
              <w:t>Giao th</w:t>
            </w:r>
            <w:r w:rsidRPr="002A2155">
              <w:t>ứ</w:t>
            </w:r>
            <w:r w:rsidRPr="002A2155">
              <w:t>c</w:t>
            </w:r>
          </w:p>
        </w:tc>
        <w:tc>
          <w:tcPr>
            <w:tcW w:w="1440" w:type="dxa"/>
          </w:tcPr>
          <w:p w:rsidR="002F6592" w:rsidRPr="002A2155" w:rsidRDefault="002A2155">
            <w:r w:rsidRPr="002A2155">
              <w:t>Khái ni</w:t>
            </w:r>
            <w:r w:rsidRPr="002A2155">
              <w:t>ệ</w:t>
            </w:r>
            <w:r w:rsidRPr="002A2155">
              <w:t>m</w:t>
            </w:r>
          </w:p>
        </w:tc>
        <w:tc>
          <w:tcPr>
            <w:tcW w:w="1440" w:type="dxa"/>
          </w:tcPr>
          <w:p w:rsidR="002F6592" w:rsidRPr="002A2155" w:rsidRDefault="002A2155">
            <w:r w:rsidRPr="002A2155">
              <w:t>Quy trình</w:t>
            </w:r>
          </w:p>
        </w:tc>
        <w:tc>
          <w:tcPr>
            <w:tcW w:w="1440" w:type="dxa"/>
          </w:tcPr>
          <w:p w:rsidR="002F6592" w:rsidRPr="002A2155" w:rsidRDefault="002A2155">
            <w:r w:rsidRPr="002A2155">
              <w:t>M</w:t>
            </w:r>
            <w:r w:rsidRPr="002A2155">
              <w:t>ụ</w:t>
            </w:r>
            <w:r w:rsidRPr="002A2155">
              <w:t>c đích</w:t>
            </w:r>
          </w:p>
        </w:tc>
        <w:tc>
          <w:tcPr>
            <w:tcW w:w="1440" w:type="dxa"/>
          </w:tcPr>
          <w:p w:rsidR="002F6592" w:rsidRPr="002A2155" w:rsidRDefault="002A2155">
            <w:r w:rsidRPr="002A2155">
              <w:t>Ưu đi</w:t>
            </w:r>
            <w:r w:rsidRPr="002A2155">
              <w:t>ể</w:t>
            </w:r>
            <w:r w:rsidRPr="002A2155">
              <w:t>m</w:t>
            </w:r>
          </w:p>
        </w:tc>
        <w:tc>
          <w:tcPr>
            <w:tcW w:w="1440" w:type="dxa"/>
          </w:tcPr>
          <w:p w:rsidR="002F6592" w:rsidRPr="002A2155" w:rsidRDefault="002A2155">
            <w:r w:rsidRPr="002A2155">
              <w:t>Như</w:t>
            </w:r>
            <w:r w:rsidRPr="002A2155">
              <w:t>ợ</w:t>
            </w:r>
            <w:r w:rsidRPr="002A2155">
              <w:t>c đi</w:t>
            </w:r>
            <w:r w:rsidRPr="002A2155">
              <w:t>ể</w:t>
            </w:r>
            <w:r w:rsidRPr="002A2155">
              <w:t>m</w:t>
            </w:r>
          </w:p>
        </w:tc>
      </w:tr>
      <w:tr w:rsidR="002A2155" w:rsidRPr="002A2155" w:rsidTr="002A2155">
        <w:tc>
          <w:tcPr>
            <w:tcW w:w="1440" w:type="dxa"/>
          </w:tcPr>
          <w:p w:rsidR="002F6592" w:rsidRPr="002A2155" w:rsidRDefault="002A2155">
            <w:r w:rsidRPr="002A2155">
              <w:t>HTTP</w:t>
            </w:r>
          </w:p>
        </w:tc>
        <w:tc>
          <w:tcPr>
            <w:tcW w:w="1440" w:type="dxa"/>
          </w:tcPr>
          <w:p w:rsidR="002F6592" w:rsidRPr="002A2155" w:rsidRDefault="002A2155">
            <w:r w:rsidRPr="002A2155">
              <w:t>Truy</w:t>
            </w:r>
            <w:r w:rsidRPr="002A2155">
              <w:t>ề</w:t>
            </w:r>
            <w:r w:rsidRPr="002A2155">
              <w:t>n siêu văn b</w:t>
            </w:r>
            <w:r w:rsidRPr="002A2155">
              <w:t>ả</w:t>
            </w:r>
            <w:r w:rsidRPr="002A2155">
              <w:t>n</w:t>
            </w:r>
          </w:p>
        </w:tc>
        <w:tc>
          <w:tcPr>
            <w:tcW w:w="1440" w:type="dxa"/>
          </w:tcPr>
          <w:p w:rsidR="002F6592" w:rsidRPr="002A2155" w:rsidRDefault="002A2155">
            <w:r w:rsidRPr="002A2155">
              <w:t>Client ↔ Server (request/response)</w:t>
            </w:r>
          </w:p>
        </w:tc>
        <w:tc>
          <w:tcPr>
            <w:tcW w:w="1440" w:type="dxa"/>
          </w:tcPr>
          <w:p w:rsidR="002F6592" w:rsidRPr="002A2155" w:rsidRDefault="002A2155">
            <w:r w:rsidRPr="002A2155">
              <w:t>Truy</w:t>
            </w:r>
            <w:r w:rsidRPr="002A2155">
              <w:t>ề</w:t>
            </w:r>
            <w:r w:rsidRPr="002A2155">
              <w:t>n t</w:t>
            </w:r>
            <w:r w:rsidRPr="002A2155">
              <w:t>ả</w:t>
            </w:r>
            <w:r w:rsidRPr="002A2155">
              <w:t>i n</w:t>
            </w:r>
            <w:r w:rsidRPr="002A2155">
              <w:t>ộ</w:t>
            </w:r>
            <w:r w:rsidRPr="002A2155">
              <w:t>i dung web</w:t>
            </w:r>
          </w:p>
        </w:tc>
        <w:tc>
          <w:tcPr>
            <w:tcW w:w="1440" w:type="dxa"/>
          </w:tcPr>
          <w:p w:rsidR="002F6592" w:rsidRPr="002A2155" w:rsidRDefault="002A2155">
            <w:r w:rsidRPr="002A2155">
              <w:t>Đơn gi</w:t>
            </w:r>
            <w:r w:rsidRPr="002A2155">
              <w:t>ả</w:t>
            </w:r>
            <w:r w:rsidRPr="002A2155">
              <w:t>n, nhanh</w:t>
            </w:r>
          </w:p>
        </w:tc>
        <w:tc>
          <w:tcPr>
            <w:tcW w:w="1440" w:type="dxa"/>
          </w:tcPr>
          <w:p w:rsidR="002F6592" w:rsidRPr="002A2155" w:rsidRDefault="002A2155">
            <w:r w:rsidRPr="002A2155">
              <w:t>Không mã hóa, kém b</w:t>
            </w:r>
            <w:r w:rsidRPr="002A2155">
              <w:t>ả</w:t>
            </w:r>
            <w:r w:rsidRPr="002A2155">
              <w:t>o m</w:t>
            </w:r>
            <w:r w:rsidRPr="002A2155">
              <w:t>ậ</w:t>
            </w:r>
            <w:r w:rsidRPr="002A2155">
              <w:t>t</w:t>
            </w:r>
          </w:p>
        </w:tc>
      </w:tr>
      <w:tr w:rsidR="002A2155" w:rsidRPr="002A2155" w:rsidTr="002A2155">
        <w:tc>
          <w:tcPr>
            <w:tcW w:w="1440" w:type="dxa"/>
          </w:tcPr>
          <w:p w:rsidR="002F6592" w:rsidRPr="002A2155" w:rsidRDefault="002A2155">
            <w:r w:rsidRPr="002A2155">
              <w:t>HTTPS</w:t>
            </w:r>
          </w:p>
        </w:tc>
        <w:tc>
          <w:tcPr>
            <w:tcW w:w="1440" w:type="dxa"/>
          </w:tcPr>
          <w:p w:rsidR="002F6592" w:rsidRPr="002A2155" w:rsidRDefault="002A2155">
            <w:r w:rsidRPr="002A2155">
              <w:t>HTTP + SSL/TLS</w:t>
            </w:r>
          </w:p>
        </w:tc>
        <w:tc>
          <w:tcPr>
            <w:tcW w:w="1440" w:type="dxa"/>
          </w:tcPr>
          <w:p w:rsidR="002F6592" w:rsidRPr="002A2155" w:rsidRDefault="002A2155">
            <w:r w:rsidRPr="002A2155">
              <w:t>Thi</w:t>
            </w:r>
            <w:r w:rsidRPr="002A2155">
              <w:t>ế</w:t>
            </w:r>
            <w:r w:rsidRPr="002A2155">
              <w:t>t l</w:t>
            </w:r>
            <w:r w:rsidRPr="002A2155">
              <w:t>ậ</w:t>
            </w:r>
            <w:r w:rsidRPr="002A2155">
              <w:t>p kênh mã hóa trư</w:t>
            </w:r>
            <w:r w:rsidRPr="002A2155">
              <w:t>ớ</w:t>
            </w:r>
            <w:r w:rsidRPr="002A2155">
              <w:t>c khi trao đ</w:t>
            </w:r>
            <w:r w:rsidRPr="002A2155">
              <w:t>ổ</w:t>
            </w:r>
            <w:r w:rsidRPr="002A2155">
              <w:t>i</w:t>
            </w:r>
          </w:p>
        </w:tc>
        <w:tc>
          <w:tcPr>
            <w:tcW w:w="1440" w:type="dxa"/>
          </w:tcPr>
          <w:p w:rsidR="002F6592" w:rsidRPr="002A2155" w:rsidRDefault="002A2155">
            <w:r w:rsidRPr="002A2155">
              <w:t>Web an toàn</w:t>
            </w:r>
          </w:p>
        </w:tc>
        <w:tc>
          <w:tcPr>
            <w:tcW w:w="1440" w:type="dxa"/>
          </w:tcPr>
          <w:p w:rsidR="002F6592" w:rsidRPr="002A2155" w:rsidRDefault="002A2155">
            <w:r w:rsidRPr="002A2155">
              <w:t>B</w:t>
            </w:r>
            <w:r w:rsidRPr="002A2155">
              <w:t>ả</w:t>
            </w:r>
            <w:r w:rsidRPr="002A2155">
              <w:t>o m</w:t>
            </w:r>
            <w:r w:rsidRPr="002A2155">
              <w:t>ậ</w:t>
            </w:r>
            <w:r w:rsidRPr="002A2155">
              <w:t>t, tin c</w:t>
            </w:r>
            <w:r w:rsidRPr="002A2155">
              <w:t>ậ</w:t>
            </w:r>
            <w:r w:rsidRPr="002A2155">
              <w:t>y</w:t>
            </w:r>
          </w:p>
        </w:tc>
        <w:tc>
          <w:tcPr>
            <w:tcW w:w="1440" w:type="dxa"/>
          </w:tcPr>
          <w:p w:rsidR="002F6592" w:rsidRPr="002A2155" w:rsidRDefault="002A2155">
            <w:r w:rsidRPr="002A2155">
              <w:t>Ch</w:t>
            </w:r>
            <w:r w:rsidRPr="002A2155">
              <w:t>ậ</w:t>
            </w:r>
            <w:r w:rsidRPr="002A2155">
              <w:t>m hơn, ph</w:t>
            </w:r>
            <w:r w:rsidRPr="002A2155">
              <w:t>ứ</w:t>
            </w:r>
            <w:r w:rsidRPr="002A2155">
              <w:t>c t</w:t>
            </w:r>
            <w:r w:rsidRPr="002A2155">
              <w:t>ạ</w:t>
            </w:r>
            <w:r w:rsidRPr="002A2155">
              <w:t>p hơn</w:t>
            </w:r>
          </w:p>
        </w:tc>
      </w:tr>
      <w:tr w:rsidR="002A2155" w:rsidRPr="002A2155" w:rsidTr="002A2155">
        <w:tc>
          <w:tcPr>
            <w:tcW w:w="1440" w:type="dxa"/>
          </w:tcPr>
          <w:p w:rsidR="002F6592" w:rsidRPr="002A2155" w:rsidRDefault="002A2155">
            <w:r w:rsidRPr="002A2155">
              <w:t>TCP/IP</w:t>
            </w:r>
          </w:p>
        </w:tc>
        <w:tc>
          <w:tcPr>
            <w:tcW w:w="1440" w:type="dxa"/>
          </w:tcPr>
          <w:p w:rsidR="002F6592" w:rsidRPr="002A2155" w:rsidRDefault="002A2155">
            <w:r w:rsidRPr="002A2155">
              <w:t>B</w:t>
            </w:r>
            <w:r w:rsidRPr="002A2155">
              <w:t>ộ</w:t>
            </w:r>
            <w:r w:rsidRPr="002A2155">
              <w:t xml:space="preserve"> giao th</w:t>
            </w:r>
            <w:r w:rsidRPr="002A2155">
              <w:t>ứ</w:t>
            </w:r>
            <w:r w:rsidRPr="002A2155">
              <w:t>c Internet</w:t>
            </w:r>
          </w:p>
        </w:tc>
        <w:tc>
          <w:tcPr>
            <w:tcW w:w="1440" w:type="dxa"/>
          </w:tcPr>
          <w:p w:rsidR="002F6592" w:rsidRPr="002A2155" w:rsidRDefault="002A2155">
            <w:r w:rsidRPr="002A2155">
              <w:t>IP đ</w:t>
            </w:r>
            <w:r w:rsidRPr="002A2155">
              <w:t>ị</w:t>
            </w:r>
            <w:r w:rsidRPr="002A2155">
              <w:t xml:space="preserve">nh </w:t>
            </w:r>
            <w:r w:rsidRPr="002A2155">
              <w:t>tuy</w:t>
            </w:r>
            <w:r w:rsidRPr="002A2155">
              <w:t>ế</w:t>
            </w:r>
            <w:r w:rsidRPr="002A2155">
              <w:t>n + TCP đ</w:t>
            </w:r>
            <w:r w:rsidRPr="002A2155">
              <w:t>ả</w:t>
            </w:r>
            <w:r w:rsidRPr="002A2155">
              <w:t>m b</w:t>
            </w:r>
            <w:r w:rsidRPr="002A2155">
              <w:t>ả</w:t>
            </w:r>
            <w:r w:rsidRPr="002A2155">
              <w:t>o tin c</w:t>
            </w:r>
            <w:r w:rsidRPr="002A2155">
              <w:t>ậ</w:t>
            </w:r>
            <w:r w:rsidRPr="002A2155">
              <w:t>y</w:t>
            </w:r>
          </w:p>
        </w:tc>
        <w:tc>
          <w:tcPr>
            <w:tcW w:w="1440" w:type="dxa"/>
          </w:tcPr>
          <w:p w:rsidR="002F6592" w:rsidRPr="002A2155" w:rsidRDefault="002A2155">
            <w:r w:rsidRPr="002A2155">
              <w:t>K</w:t>
            </w:r>
            <w:r w:rsidRPr="002A2155">
              <w:t>ế</w:t>
            </w:r>
            <w:r w:rsidRPr="002A2155">
              <w:t>t n</w:t>
            </w:r>
            <w:r w:rsidRPr="002A2155">
              <w:t>ố</w:t>
            </w:r>
            <w:r w:rsidRPr="002A2155">
              <w:t>i Internet</w:t>
            </w:r>
          </w:p>
        </w:tc>
        <w:tc>
          <w:tcPr>
            <w:tcW w:w="1440" w:type="dxa"/>
          </w:tcPr>
          <w:p w:rsidR="002F6592" w:rsidRPr="002A2155" w:rsidRDefault="002A2155">
            <w:r w:rsidRPr="002A2155">
              <w:t>Ổ</w:t>
            </w:r>
            <w:r w:rsidRPr="002A2155">
              <w:t>n đ</w:t>
            </w:r>
            <w:r w:rsidRPr="002A2155">
              <w:t>ị</w:t>
            </w:r>
            <w:r w:rsidRPr="002A2155">
              <w:t>nh, chu</w:t>
            </w:r>
            <w:r w:rsidRPr="002A2155">
              <w:t>ẩ</w:t>
            </w:r>
            <w:r w:rsidRPr="002A2155">
              <w:t>n qu</w:t>
            </w:r>
            <w:r w:rsidRPr="002A2155">
              <w:t>ố</w:t>
            </w:r>
            <w:r w:rsidRPr="002A2155">
              <w:t>c t</w:t>
            </w:r>
            <w:r w:rsidRPr="002A2155">
              <w:t>ế</w:t>
            </w:r>
          </w:p>
        </w:tc>
        <w:tc>
          <w:tcPr>
            <w:tcW w:w="1440" w:type="dxa"/>
          </w:tcPr>
          <w:p w:rsidR="002F6592" w:rsidRPr="002A2155" w:rsidRDefault="002A2155">
            <w:r w:rsidRPr="002A2155">
              <w:t>Đ</w:t>
            </w:r>
            <w:r w:rsidRPr="002A2155">
              <w:t>ộ</w:t>
            </w:r>
            <w:r w:rsidRPr="002A2155">
              <w:t xml:space="preserve"> tr</w:t>
            </w:r>
            <w:r w:rsidRPr="002A2155">
              <w:t>ễ</w:t>
            </w:r>
            <w:r w:rsidRPr="002A2155">
              <w:t xml:space="preserve"> cao hơn UDP</w:t>
            </w:r>
          </w:p>
        </w:tc>
      </w:tr>
      <w:tr w:rsidR="002A2155" w:rsidRPr="002A2155" w:rsidTr="002A2155">
        <w:tc>
          <w:tcPr>
            <w:tcW w:w="1440" w:type="dxa"/>
          </w:tcPr>
          <w:p w:rsidR="002F6592" w:rsidRPr="002A2155" w:rsidRDefault="002A2155">
            <w:r w:rsidRPr="002A2155">
              <w:t>FTP</w:t>
            </w:r>
          </w:p>
        </w:tc>
        <w:tc>
          <w:tcPr>
            <w:tcW w:w="1440" w:type="dxa"/>
          </w:tcPr>
          <w:p w:rsidR="002F6592" w:rsidRPr="002A2155" w:rsidRDefault="002A2155">
            <w:r w:rsidRPr="002A2155">
              <w:t>Truy</w:t>
            </w:r>
            <w:r w:rsidRPr="002A2155">
              <w:t>ề</w:t>
            </w:r>
            <w:r w:rsidRPr="002A2155">
              <w:t>n t</w:t>
            </w:r>
            <w:r w:rsidRPr="002A2155">
              <w:t>ệ</w:t>
            </w:r>
            <w:r w:rsidRPr="002A2155">
              <w:t>p tin</w:t>
            </w:r>
          </w:p>
        </w:tc>
        <w:tc>
          <w:tcPr>
            <w:tcW w:w="1440" w:type="dxa"/>
          </w:tcPr>
          <w:p w:rsidR="002F6592" w:rsidRPr="002A2155" w:rsidRDefault="002A2155">
            <w:r w:rsidRPr="002A2155">
              <w:t>Client ↔ Server qua c</w:t>
            </w:r>
            <w:r w:rsidRPr="002A2155">
              <w:t>ổ</w:t>
            </w:r>
            <w:r w:rsidRPr="002A2155">
              <w:t>ng 21</w:t>
            </w:r>
          </w:p>
        </w:tc>
        <w:tc>
          <w:tcPr>
            <w:tcW w:w="1440" w:type="dxa"/>
          </w:tcPr>
          <w:p w:rsidR="002F6592" w:rsidRPr="002A2155" w:rsidRDefault="002A2155">
            <w:r w:rsidRPr="002A2155">
              <w:t>Upload/download file</w:t>
            </w:r>
          </w:p>
        </w:tc>
        <w:tc>
          <w:tcPr>
            <w:tcW w:w="1440" w:type="dxa"/>
          </w:tcPr>
          <w:p w:rsidR="002F6592" w:rsidRPr="002A2155" w:rsidRDefault="002A2155">
            <w:pPr>
              <w:rPr>
                <w:lang w:val="fr-FR"/>
              </w:rPr>
            </w:pPr>
            <w:r w:rsidRPr="002A2155">
              <w:rPr>
                <w:lang w:val="fr-FR"/>
              </w:rPr>
              <w:t>Qu</w:t>
            </w:r>
            <w:r w:rsidRPr="002A2155">
              <w:rPr>
                <w:lang w:val="fr-FR"/>
              </w:rPr>
              <w:t>ả</w:t>
            </w:r>
            <w:r w:rsidRPr="002A2155">
              <w:rPr>
                <w:lang w:val="fr-FR"/>
              </w:rPr>
              <w:t>n lý file t</w:t>
            </w:r>
            <w:r w:rsidRPr="002A2155">
              <w:rPr>
                <w:lang w:val="fr-FR"/>
              </w:rPr>
              <w:t>ừ</w:t>
            </w:r>
            <w:r w:rsidRPr="002A2155">
              <w:rPr>
                <w:lang w:val="fr-FR"/>
              </w:rPr>
              <w:t xml:space="preserve"> xa</w:t>
            </w:r>
          </w:p>
        </w:tc>
        <w:tc>
          <w:tcPr>
            <w:tcW w:w="1440" w:type="dxa"/>
          </w:tcPr>
          <w:p w:rsidR="002F6592" w:rsidRPr="002A2155" w:rsidRDefault="002A2155">
            <w:pPr>
              <w:rPr>
                <w:lang w:val="fr-FR"/>
              </w:rPr>
            </w:pPr>
            <w:r w:rsidRPr="002A2155">
              <w:rPr>
                <w:lang w:val="fr-FR"/>
              </w:rPr>
              <w:t>Không mã hóa (tr</w:t>
            </w:r>
            <w:r w:rsidRPr="002A2155">
              <w:rPr>
                <w:lang w:val="fr-FR"/>
              </w:rPr>
              <w:t>ừ</w:t>
            </w:r>
            <w:r w:rsidRPr="002A2155">
              <w:rPr>
                <w:lang w:val="fr-FR"/>
              </w:rPr>
              <w:t xml:space="preserve"> FTPS/SFTP)</w:t>
            </w:r>
          </w:p>
        </w:tc>
      </w:tr>
      <w:tr w:rsidR="002A2155" w:rsidRPr="002A2155" w:rsidTr="002A2155">
        <w:tc>
          <w:tcPr>
            <w:tcW w:w="1440" w:type="dxa"/>
          </w:tcPr>
          <w:p w:rsidR="002F6592" w:rsidRPr="002A2155" w:rsidRDefault="002A2155">
            <w:r w:rsidRPr="002A2155">
              <w:t>DNS</w:t>
            </w:r>
          </w:p>
        </w:tc>
        <w:tc>
          <w:tcPr>
            <w:tcW w:w="1440" w:type="dxa"/>
          </w:tcPr>
          <w:p w:rsidR="002F6592" w:rsidRPr="002A2155" w:rsidRDefault="002A2155">
            <w:r w:rsidRPr="002A2155">
              <w:t>Phân gi</w:t>
            </w:r>
            <w:r w:rsidRPr="002A2155">
              <w:t>ả</w:t>
            </w:r>
            <w:r w:rsidRPr="002A2155">
              <w:t>i tên mi</w:t>
            </w:r>
            <w:r w:rsidRPr="002A2155">
              <w:t>ề</w:t>
            </w:r>
            <w:r w:rsidRPr="002A2155">
              <w:t>n</w:t>
            </w:r>
          </w:p>
        </w:tc>
        <w:tc>
          <w:tcPr>
            <w:tcW w:w="1440" w:type="dxa"/>
          </w:tcPr>
          <w:p w:rsidR="002F6592" w:rsidRPr="002A2155" w:rsidRDefault="002A2155">
            <w:r w:rsidRPr="002A2155">
              <w:t>DNS query ↔ DNS server</w:t>
            </w:r>
          </w:p>
        </w:tc>
        <w:tc>
          <w:tcPr>
            <w:tcW w:w="1440" w:type="dxa"/>
          </w:tcPr>
          <w:p w:rsidR="002F6592" w:rsidRPr="002A2155" w:rsidRDefault="002A2155">
            <w:r w:rsidRPr="002A2155">
              <w:t>Chuy</w:t>
            </w:r>
            <w:r w:rsidRPr="002A2155">
              <w:t>ể</w:t>
            </w:r>
            <w:r w:rsidRPr="002A2155">
              <w:t>n tên mi</w:t>
            </w:r>
            <w:r w:rsidRPr="002A2155">
              <w:t>ề</w:t>
            </w:r>
            <w:r w:rsidRPr="002A2155">
              <w:t>n thành IP</w:t>
            </w:r>
          </w:p>
        </w:tc>
        <w:tc>
          <w:tcPr>
            <w:tcW w:w="1440" w:type="dxa"/>
          </w:tcPr>
          <w:p w:rsidR="002F6592" w:rsidRPr="002A2155" w:rsidRDefault="002A2155">
            <w:r w:rsidRPr="002A2155">
              <w:t>Ti</w:t>
            </w:r>
            <w:r w:rsidRPr="002A2155">
              <w:t>ệ</w:t>
            </w:r>
            <w:r w:rsidRPr="002A2155">
              <w:t>n l</w:t>
            </w:r>
            <w:r w:rsidRPr="002A2155">
              <w:t>ợ</w:t>
            </w:r>
            <w:r w:rsidRPr="002A2155">
              <w:t>i, linh ho</w:t>
            </w:r>
            <w:r w:rsidRPr="002A2155">
              <w:t>ạ</w:t>
            </w:r>
            <w:r w:rsidRPr="002A2155">
              <w:t>t</w:t>
            </w:r>
          </w:p>
        </w:tc>
        <w:tc>
          <w:tcPr>
            <w:tcW w:w="1440" w:type="dxa"/>
          </w:tcPr>
          <w:p w:rsidR="002F6592" w:rsidRPr="002A2155" w:rsidRDefault="002A2155">
            <w:r w:rsidRPr="002A2155">
              <w:t>Nguy cơ t</w:t>
            </w:r>
            <w:r w:rsidRPr="002A2155">
              <w:t>ấ</w:t>
            </w:r>
            <w:r w:rsidRPr="002A2155">
              <w:t>n công DNS spoofing</w:t>
            </w:r>
          </w:p>
        </w:tc>
      </w:tr>
    </w:tbl>
    <w:p w:rsidR="002F6592" w:rsidRPr="002A2155" w:rsidRDefault="002A2155">
      <w:pPr>
        <w:pStyle w:val="Heading2"/>
        <w:rPr>
          <w:color w:val="auto"/>
        </w:rPr>
      </w:pPr>
      <w:r w:rsidRPr="002A2155">
        <w:rPr>
          <w:color w:val="auto"/>
        </w:rPr>
        <w:lastRenderedPageBreak/>
        <w:t xml:space="preserve">7. Hình </w:t>
      </w:r>
      <w:r w:rsidRPr="002A2155">
        <w:rPr>
          <w:color w:val="auto"/>
        </w:rPr>
        <w:t>ả</w:t>
      </w:r>
      <w:r w:rsidRPr="002A2155">
        <w:rPr>
          <w:color w:val="auto"/>
        </w:rPr>
        <w:t>nh minh h</w:t>
      </w:r>
      <w:r w:rsidRPr="002A2155">
        <w:rPr>
          <w:color w:val="auto"/>
        </w:rPr>
        <w:t>ọ</w:t>
      </w:r>
      <w:r w:rsidRPr="002A2155">
        <w:rPr>
          <w:color w:val="auto"/>
        </w:rPr>
        <w:t>a</w:t>
      </w:r>
    </w:p>
    <w:p w:rsidR="002F6592" w:rsidRDefault="002A2155">
      <w:r>
        <w:rPr>
          <w:noProof/>
        </w:rPr>
        <w:drawing>
          <wp:inline distT="0" distB="0" distL="0" distR="0">
            <wp:extent cx="5486400" cy="5719572"/>
            <wp:effectExtent l="0" t="0" r="0" b="0"/>
            <wp:docPr id="1" name="Picture 1" descr="What is TCP/IP and how does it work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CP/IP and how does it work?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1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65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A2155"/>
    <w:rsid w:val="002F6592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A2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1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A2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1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7278C5-DD45-4D8A-BF02-C0FC4C6DD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NGUYEN VAN THI</cp:lastModifiedBy>
  <cp:revision>2</cp:revision>
  <dcterms:created xsi:type="dcterms:W3CDTF">2025-09-22T00:49:00Z</dcterms:created>
  <dcterms:modified xsi:type="dcterms:W3CDTF">2025-09-22T00:49:00Z</dcterms:modified>
</cp:coreProperties>
</file>